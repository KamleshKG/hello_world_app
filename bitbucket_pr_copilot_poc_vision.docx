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Bitbucket PR Copilot PoC - Vision Document</w:t>
      </w:r>
    </w:p>
    <w:p>
      <w:pPr>
        <w:pStyle w:val="Heading2"/>
      </w:pPr>
      <w:r>
        <w:t>Problem</w:t>
      </w:r>
    </w:p>
    <w:p>
      <w:r>
        <w:t>Code review is a critical step for quality, but it is time-consuming and often repetitive. Developers using Git + Bitbucket PRs and GitHub Copilot often accept AI-generated code, but Copilot’s suggestions stay in the IDE and do not surface into the collaborative review process. Reviewers may miss context, and developers lose the chance to leverage AI-generated insights directly in PR discussions.</w:t>
      </w:r>
    </w:p>
    <w:p>
      <w:pPr>
        <w:pStyle w:val="Heading2"/>
      </w:pPr>
      <w:r>
        <w:t>Solution</w:t>
      </w:r>
    </w:p>
    <w:p>
      <w:r>
        <w:t>The VS Code extension 'Bitbucket PR Copilot PoC' bridges this gap by automatically posting Copilot review suggestions into Bitbucket PRs. It supports flexible strategies for how feedback is shared, so that AI insights are visible to the whole team during code review.</w:t>
      </w:r>
    </w:p>
    <w:p>
      <w:pPr>
        <w:pStyle w:val="Heading2"/>
      </w:pPr>
      <w:r>
        <w:t>Workflow</w:t>
      </w:r>
    </w:p>
    <w:p>
      <w:pPr>
        <w:pStyle w:val="ListBullet"/>
      </w:pPr>
      <w:r>
        <w:t>• Developer accepts Copilot code or runs review inside VS Code.</w:t>
      </w:r>
    </w:p>
    <w:p>
      <w:pPr>
        <w:pStyle w:val="ListBullet"/>
      </w:pPr>
      <w:r>
        <w:t>• Extension uses simple-git to detect repo path, branch, and changed files.</w:t>
      </w:r>
    </w:p>
    <w:p>
      <w:pPr>
        <w:pStyle w:val="ListBullet"/>
      </w:pPr>
      <w:r>
        <w:t>• Extension checks Bitbucket for an open PR, or creates one if missing.</w:t>
      </w:r>
    </w:p>
    <w:p>
      <w:pPr>
        <w:pStyle w:val="ListBullet"/>
      </w:pPr>
      <w:r>
        <w:t>• Copilot feedback is processed and posted to the PR using Bitbucket API.</w:t>
      </w:r>
    </w:p>
    <w:p>
      <w:pPr>
        <w:pStyle w:val="ListBullet"/>
      </w:pPr>
      <w:r>
        <w:t>• Feedback can be posted as: General PR comment, Inline per hunk, Hybrid (general + inline), or Inline at selection.</w:t>
      </w:r>
    </w:p>
    <w:p>
      <w:pPr>
        <w:pStyle w:val="ListBullet"/>
      </w:pPr>
      <w:r>
        <w:t>• Reviewer sees Copilot feedback alongside developer’s changes in Bitbucket.</w:t>
      </w:r>
    </w:p>
    <w:p>
      <w:pPr>
        <w:pStyle w:val="ListBullet"/>
      </w:pPr>
      <w:r>
        <w:t>• Developer iterates, commits, and pushes updates, keeping PR feedback loop alive.</w:t>
      </w:r>
    </w:p>
    <w:p>
      <w:pPr>
        <w:pStyle w:val="Heading2"/>
      </w:pPr>
      <w:r>
        <w:t>Benefits</w:t>
      </w:r>
    </w:p>
    <w:p>
      <w:pPr>
        <w:pStyle w:val="ListBullet"/>
      </w:pPr>
      <w:r>
        <w:t>• AI-assisted code review is surfaced in PRs, not locked in IDE.</w:t>
      </w:r>
    </w:p>
    <w:p>
      <w:pPr>
        <w:pStyle w:val="ListBullet"/>
      </w:pPr>
      <w:r>
        <w:t>• Saves reviewer time by providing context-aware inline comments.</w:t>
      </w:r>
    </w:p>
    <w:p>
      <w:pPr>
        <w:pStyle w:val="ListBullet"/>
      </w:pPr>
      <w:r>
        <w:t>• Ensures Copilot’s suggestions become part of collaborative team review.</w:t>
      </w:r>
    </w:p>
    <w:p>
      <w:pPr>
        <w:pStyle w:val="ListBullet"/>
      </w:pPr>
      <w:r>
        <w:t>• Creates auditable record of AI + human feedback in PR history.</w:t>
      </w:r>
    </w:p>
    <w:p>
      <w:pPr>
        <w:pStyle w:val="ListBullet"/>
      </w:pPr>
      <w:r>
        <w:t>• Flexible strategies let teams choose overview vs deep-dive commenting.</w:t>
      </w:r>
    </w:p>
    <w:p>
      <w:pPr>
        <w:pStyle w:val="ListBullet"/>
      </w:pPr>
      <w:r>
        <w:t>• Streamlines developer workflow between VS Code, Git, and Bitbucket.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